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Title_1</w:t>
      </w:r>
    </w:p>
    <w:p>
      <w:r>
        <w:t>This is the first paragraph.</w:t>
      </w:r>
    </w:p>
    <w:p>
      <w:r>
        <w:t>This is the second paragraph.</w:t>
        <w:br w:type="page"/>
      </w:r>
    </w:p>
    <w:p>
      <w:pPr>
        <w:pStyle w:val="Title"/>
      </w:pPr>
      <w:r>
        <w:t>Title_2</w:t>
      </w:r>
    </w:p>
    <w:p>
      <w:r>
        <w:t>This is the first paragraph after the page break !</w:t>
      </w:r>
    </w:p>
    <w:p>
      <w:r>
        <w:t>This is the second paragraph after the page break !</w:t>
      </w:r>
    </w:p>
    <w:p>
      <w:r>
        <w:drawing>
          <wp:inline xmlns:a="http://schemas.openxmlformats.org/drawingml/2006/main" xmlns:pic="http://schemas.openxmlformats.org/drawingml/2006/picture">
            <wp:extent cx="1371600" cy="14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